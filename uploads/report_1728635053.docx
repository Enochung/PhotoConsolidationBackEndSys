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圖片報告</w:t>
      </w:r>
    </w:p>
    <w:p>
      <w:r>
        <w:t>標題: test title</w:t>
      </w:r>
    </w:p>
    <w:p>
      <w:r>
        <w:t>說明: test description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8640"/>
            <w:gridSpan w:val="6"/>
          </w:tcPr>
          <w:p>
            <w:r>
              <w:drawing>
                <wp:inline xmlns:a="http://schemas.openxmlformats.org/drawingml/2006/main" xmlns:pic="http://schemas.openxmlformats.org/drawingml/2006/picture">
                  <wp:extent cx="5000000" cy="266562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日期查詢頁面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000" cy="26656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r>
              <w:t>照片編號</w:t>
            </w:r>
          </w:p>
        </w:tc>
        <w:tc>
          <w:tcPr>
            <w:tcW w:type="dxa" w:w="1440"/>
          </w:tcPr>
          <w:p>
            <w:r>
              <w:t>01</w:t>
            </w:r>
          </w:p>
        </w:tc>
        <w:tc>
          <w:tcPr>
            <w:tcW w:type="dxa" w:w="1440"/>
          </w:tcPr>
          <w:p>
            <w:r>
              <w:t>說明</w:t>
            </w:r>
          </w:p>
        </w:tc>
        <w:tc>
          <w:tcPr>
            <w:tcW w:type="dxa" w:w="4320"/>
            <w:gridSpan w:val="3"/>
          </w:tcPr>
          <w:p>
            <w:r>
              <w:t>test description</w:t>
            </w:r>
          </w:p>
        </w:tc>
      </w:tr>
      <w:tr>
        <w:tc>
          <w:tcPr>
            <w:tcW w:type="dxa" w:w="1440"/>
          </w:tcPr>
          <w:p>
            <w:r>
              <w:t>攝影時間</w:t>
            </w:r>
          </w:p>
        </w:tc>
        <w:tc>
          <w:tcPr>
            <w:tcW w:type="dxa" w:w="1440"/>
          </w:tcPr>
          <w:p>
            <w:r>
              <w:t>test shooting_time</w:t>
            </w:r>
          </w:p>
        </w:tc>
        <w:tc>
          <w:tcPr>
            <w:tcW w:type="dxa" w:w="1440"/>
          </w:tcPr>
          <w:p>
            <w:r>
              <w:t>攝影地點</w:t>
            </w:r>
          </w:p>
        </w:tc>
        <w:tc>
          <w:tcPr>
            <w:tcW w:type="dxa" w:w="1440"/>
          </w:tcPr>
          <w:p>
            <w:r>
              <w:t>test shooting_location</w:t>
            </w:r>
          </w:p>
        </w:tc>
        <w:tc>
          <w:tcPr>
            <w:tcW w:type="dxa" w:w="1440"/>
          </w:tcPr>
          <w:p>
            <w:r>
              <w:t>攝影人</w:t>
            </w:r>
          </w:p>
        </w:tc>
        <w:tc>
          <w:tcPr>
            <w:tcW w:type="dxa" w:w="1440"/>
          </w:tcPr>
          <w:p>
            <w:r>
              <w:t>test photographer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8640"/>
            <w:gridSpan w:val="6"/>
          </w:tcPr>
          <w:p>
            <w:r>
              <w:drawing>
                <wp:inline xmlns:a="http://schemas.openxmlformats.org/drawingml/2006/main" xmlns:pic="http://schemas.openxmlformats.org/drawingml/2006/picture">
                  <wp:extent cx="5000000" cy="2665625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日程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000" cy="26656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r>
              <w:t>照片編號</w:t>
            </w:r>
          </w:p>
        </w:tc>
        <w:tc>
          <w:tcPr>
            <w:tcW w:type="dxa" w:w="1440"/>
          </w:tcPr>
          <w:p>
            <w:r>
              <w:t>02</w:t>
            </w:r>
          </w:p>
        </w:tc>
        <w:tc>
          <w:tcPr>
            <w:tcW w:type="dxa" w:w="1440"/>
          </w:tcPr>
          <w:p>
            <w:r>
              <w:t>說明</w:t>
            </w:r>
          </w:p>
        </w:tc>
        <w:tc>
          <w:tcPr>
            <w:tcW w:type="dxa" w:w="4320"/>
            <w:gridSpan w:val="3"/>
          </w:tcPr>
          <w:p>
            <w:r>
              <w:t>test description</w:t>
            </w:r>
          </w:p>
        </w:tc>
      </w:tr>
      <w:tr>
        <w:tc>
          <w:tcPr>
            <w:tcW w:type="dxa" w:w="1440"/>
          </w:tcPr>
          <w:p>
            <w:r>
              <w:t>攝影時間</w:t>
            </w:r>
          </w:p>
        </w:tc>
        <w:tc>
          <w:tcPr>
            <w:tcW w:type="dxa" w:w="1440"/>
          </w:tcPr>
          <w:p>
            <w:r>
              <w:t>test shooting_time</w:t>
            </w:r>
          </w:p>
        </w:tc>
        <w:tc>
          <w:tcPr>
            <w:tcW w:type="dxa" w:w="1440"/>
          </w:tcPr>
          <w:p>
            <w:r>
              <w:t>攝影地點</w:t>
            </w:r>
          </w:p>
        </w:tc>
        <w:tc>
          <w:tcPr>
            <w:tcW w:type="dxa" w:w="1440"/>
          </w:tcPr>
          <w:p>
            <w:r>
              <w:t>test shooting_location</w:t>
            </w:r>
          </w:p>
        </w:tc>
        <w:tc>
          <w:tcPr>
            <w:tcW w:type="dxa" w:w="1440"/>
          </w:tcPr>
          <w:p>
            <w:r>
              <w:t>攝影人</w:t>
            </w:r>
          </w:p>
        </w:tc>
        <w:tc>
          <w:tcPr>
            <w:tcW w:type="dxa" w:w="1440"/>
          </w:tcPr>
          <w:p>
            <w:r>
              <w:t>test photographer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8640"/>
            <w:gridSpan w:val="6"/>
          </w:tcPr>
          <w:p>
            <w:r>
              <w:drawing>
                <wp:inline xmlns:a="http://schemas.openxmlformats.org/drawingml/2006/main" xmlns:pic="http://schemas.openxmlformats.org/drawingml/2006/picture">
                  <wp:extent cx="5000000" cy="2665625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日程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000" cy="26656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r>
              <w:t>照片編號</w:t>
            </w:r>
          </w:p>
        </w:tc>
        <w:tc>
          <w:tcPr>
            <w:tcW w:type="dxa" w:w="1440"/>
          </w:tcPr>
          <w:p>
            <w:r>
              <w:t>03</w:t>
            </w:r>
          </w:p>
        </w:tc>
        <w:tc>
          <w:tcPr>
            <w:tcW w:type="dxa" w:w="1440"/>
          </w:tcPr>
          <w:p>
            <w:r>
              <w:t>說明</w:t>
            </w:r>
          </w:p>
        </w:tc>
        <w:tc>
          <w:tcPr>
            <w:tcW w:type="dxa" w:w="4320"/>
            <w:gridSpan w:val="3"/>
          </w:tcPr>
          <w:p>
            <w:r>
              <w:t>test description</w:t>
            </w:r>
          </w:p>
        </w:tc>
      </w:tr>
      <w:tr>
        <w:tc>
          <w:tcPr>
            <w:tcW w:type="dxa" w:w="1440"/>
          </w:tcPr>
          <w:p>
            <w:r>
              <w:t>攝影時間</w:t>
            </w:r>
          </w:p>
        </w:tc>
        <w:tc>
          <w:tcPr>
            <w:tcW w:type="dxa" w:w="1440"/>
          </w:tcPr>
          <w:p>
            <w:r>
              <w:t>test shooting_time</w:t>
            </w:r>
          </w:p>
        </w:tc>
        <w:tc>
          <w:tcPr>
            <w:tcW w:type="dxa" w:w="1440"/>
          </w:tcPr>
          <w:p>
            <w:r>
              <w:t>攝影地點</w:t>
            </w:r>
          </w:p>
        </w:tc>
        <w:tc>
          <w:tcPr>
            <w:tcW w:type="dxa" w:w="1440"/>
          </w:tcPr>
          <w:p>
            <w:r>
              <w:t>test shooting_location</w:t>
            </w:r>
          </w:p>
        </w:tc>
        <w:tc>
          <w:tcPr>
            <w:tcW w:type="dxa" w:w="1440"/>
          </w:tcPr>
          <w:p>
            <w:r>
              <w:t>攝影人</w:t>
            </w:r>
          </w:p>
        </w:tc>
        <w:tc>
          <w:tcPr>
            <w:tcW w:type="dxa" w:w="1440"/>
          </w:tcPr>
          <w:p>
            <w:r>
              <w:t>test photographer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8640"/>
            <w:gridSpan w:val="6"/>
          </w:tcPr>
          <w:p>
            <w:r>
              <w:drawing>
                <wp:inline xmlns:a="http://schemas.openxmlformats.org/drawingml/2006/main" xmlns:pic="http://schemas.openxmlformats.org/drawingml/2006/picture">
                  <wp:extent cx="5000000" cy="2665625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日程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000" cy="26656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r>
              <w:t>照片編號</w:t>
            </w:r>
          </w:p>
        </w:tc>
        <w:tc>
          <w:tcPr>
            <w:tcW w:type="dxa" w:w="1440"/>
          </w:tcPr>
          <w:p>
            <w:r>
              <w:t>04</w:t>
            </w:r>
          </w:p>
        </w:tc>
        <w:tc>
          <w:tcPr>
            <w:tcW w:type="dxa" w:w="1440"/>
          </w:tcPr>
          <w:p>
            <w:r>
              <w:t>說明</w:t>
            </w:r>
          </w:p>
        </w:tc>
        <w:tc>
          <w:tcPr>
            <w:tcW w:type="dxa" w:w="4320"/>
            <w:gridSpan w:val="3"/>
          </w:tcPr>
          <w:p>
            <w:r>
              <w:t>test description</w:t>
            </w:r>
          </w:p>
        </w:tc>
      </w:tr>
      <w:tr>
        <w:tc>
          <w:tcPr>
            <w:tcW w:type="dxa" w:w="1440"/>
          </w:tcPr>
          <w:p>
            <w:r>
              <w:t>攝影時間</w:t>
            </w:r>
          </w:p>
        </w:tc>
        <w:tc>
          <w:tcPr>
            <w:tcW w:type="dxa" w:w="1440"/>
          </w:tcPr>
          <w:p>
            <w:r>
              <w:t>test shooting_time</w:t>
            </w:r>
          </w:p>
        </w:tc>
        <w:tc>
          <w:tcPr>
            <w:tcW w:type="dxa" w:w="1440"/>
          </w:tcPr>
          <w:p>
            <w:r>
              <w:t>攝影地點</w:t>
            </w:r>
          </w:p>
        </w:tc>
        <w:tc>
          <w:tcPr>
            <w:tcW w:type="dxa" w:w="1440"/>
          </w:tcPr>
          <w:p>
            <w:r>
              <w:t>test shooting_location</w:t>
            </w:r>
          </w:p>
        </w:tc>
        <w:tc>
          <w:tcPr>
            <w:tcW w:type="dxa" w:w="1440"/>
          </w:tcPr>
          <w:p>
            <w:r>
              <w:t>攝影人</w:t>
            </w:r>
          </w:p>
        </w:tc>
        <w:tc>
          <w:tcPr>
            <w:tcW w:type="dxa" w:w="1440"/>
          </w:tcPr>
          <w:p>
            <w:r>
              <w:t>test photographer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